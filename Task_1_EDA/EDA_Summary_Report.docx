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4F16B" w14:textId="77777777" w:rsidR="00BE2565" w:rsidRDefault="3378EA2B" w:rsidP="004432EA">
      <w:pPr>
        <w:jc w:val="center"/>
        <w:rPr>
          <w:rFonts w:eastAsia="Arial" w:cs="Arial"/>
          <w:b/>
          <w:bCs/>
          <w:sz w:val="32"/>
          <w:szCs w:val="32"/>
          <w:u w:val="single"/>
        </w:rPr>
      </w:pPr>
      <w:r w:rsidRPr="00A24443">
        <w:rPr>
          <w:rFonts w:eastAsia="Arial" w:cs="Arial"/>
          <w:b/>
          <w:bCs/>
          <w:sz w:val="32"/>
          <w:szCs w:val="32"/>
          <w:u w:val="single"/>
        </w:rPr>
        <w:t>Exploratory Data Analysis (EDA)</w:t>
      </w:r>
    </w:p>
    <w:p w14:paraId="672A6659" w14:textId="0BC5283A" w:rsidR="00DC387D" w:rsidRDefault="3378EA2B" w:rsidP="004432EA">
      <w:pPr>
        <w:jc w:val="center"/>
        <w:rPr>
          <w:rFonts w:eastAsia="Arial" w:cs="Arial"/>
          <w:b/>
          <w:bCs/>
          <w:sz w:val="32"/>
          <w:szCs w:val="32"/>
          <w:u w:val="single"/>
        </w:rPr>
      </w:pPr>
      <w:r w:rsidRPr="00A24443">
        <w:rPr>
          <w:rFonts w:eastAsia="Arial" w:cs="Arial"/>
          <w:b/>
          <w:bCs/>
          <w:sz w:val="32"/>
          <w:szCs w:val="32"/>
          <w:u w:val="single"/>
        </w:rPr>
        <w:t>Summary Report</w:t>
      </w:r>
    </w:p>
    <w:p w14:paraId="39870AAD" w14:textId="77777777" w:rsidR="00BE2565" w:rsidRPr="00A24443" w:rsidRDefault="00BE2565" w:rsidP="004432EA">
      <w:pPr>
        <w:jc w:val="center"/>
        <w:rPr>
          <w:rFonts w:eastAsia="Arial" w:cs="Arial"/>
          <w:b/>
          <w:bCs/>
          <w:sz w:val="32"/>
          <w:szCs w:val="32"/>
          <w:u w:val="single"/>
        </w:rPr>
      </w:pPr>
    </w:p>
    <w:p w14:paraId="47700562" w14:textId="5379FCFE" w:rsidR="00A24443" w:rsidRDefault="3378EA2B" w:rsidP="00A24443">
      <w:pPr>
        <w:pStyle w:val="Heading1"/>
        <w:numPr>
          <w:ilvl w:val="0"/>
          <w:numId w:val="20"/>
        </w:numPr>
        <w:rPr>
          <w:rFonts w:asciiTheme="minorHAnsi" w:eastAsia="Arial" w:hAnsiTheme="minorHAnsi" w:cs="Arial"/>
          <w:color w:val="auto"/>
          <w:u w:val="dotted"/>
        </w:rPr>
      </w:pPr>
      <w:r w:rsidRPr="00A24443">
        <w:rPr>
          <w:rFonts w:asciiTheme="minorHAnsi" w:eastAsia="Arial" w:hAnsiTheme="minorHAnsi" w:cs="Arial"/>
          <w:color w:val="auto"/>
          <w:u w:val="dotted"/>
        </w:rPr>
        <w:t>Introduction</w:t>
      </w:r>
    </w:p>
    <w:p w14:paraId="09EB8494" w14:textId="77777777" w:rsidR="00BE2565" w:rsidRPr="00BE2565" w:rsidRDefault="00BE2565" w:rsidP="00BE2565"/>
    <w:p w14:paraId="75CED715" w14:textId="1A97AA61" w:rsidR="00A24443" w:rsidRPr="00A24443" w:rsidRDefault="00A24443" w:rsidP="00A24443">
      <w:r w:rsidRPr="00A24443">
        <w:t xml:space="preserve">The objective of this analysis is to perform an </w:t>
      </w:r>
      <w:r w:rsidRPr="00A24443">
        <w:rPr>
          <w:b/>
        </w:rPr>
        <w:t xml:space="preserve">Exploratory Data Analysis (EDA) </w:t>
      </w:r>
      <w:r w:rsidRPr="00A24443">
        <w:t xml:space="preserve">on the </w:t>
      </w:r>
      <w:r w:rsidRPr="00A24443">
        <w:rPr>
          <w:i/>
        </w:rPr>
        <w:t xml:space="preserve">Delinquency Prediction Dataset </w:t>
      </w:r>
      <w:r w:rsidRPr="00A24443">
        <w:t>to identify key financial and behavioral indicators that influence loan delinquency.</w:t>
      </w:r>
    </w:p>
    <w:p w14:paraId="4B623ECE" w14:textId="0C0596B4" w:rsidR="004432EA" w:rsidRPr="00A24443" w:rsidRDefault="00A24443" w:rsidP="004432EA">
      <w:r w:rsidRPr="00A24443">
        <w:t xml:space="preserve">The goal is to </w:t>
      </w:r>
      <w:r w:rsidRPr="00A24443">
        <w:t>prepare the dataset for predictive modeling by cleaning, imputing missing data, and uncovering significant correlations that help in understanding customer credit</w:t>
      </w:r>
      <w:r w:rsidRPr="00A24443">
        <w:t xml:space="preserve"> risk.</w:t>
      </w:r>
    </w:p>
    <w:p w14:paraId="65DC9EA9" w14:textId="4BB930F3" w:rsidR="00A24443" w:rsidRPr="00A24443" w:rsidRDefault="3378EA2B" w:rsidP="00A24443">
      <w:pPr>
        <w:pStyle w:val="Heading1"/>
        <w:numPr>
          <w:ilvl w:val="0"/>
          <w:numId w:val="20"/>
        </w:numPr>
        <w:rPr>
          <w:rFonts w:asciiTheme="minorHAnsi" w:eastAsia="Arial" w:hAnsiTheme="minorHAnsi" w:cs="Arial"/>
          <w:color w:val="auto"/>
          <w:u w:val="dotted"/>
        </w:rPr>
      </w:pPr>
      <w:r w:rsidRPr="00A24443">
        <w:rPr>
          <w:rFonts w:asciiTheme="minorHAnsi" w:eastAsia="Arial" w:hAnsiTheme="minorHAnsi" w:cs="Arial"/>
          <w:color w:val="auto"/>
          <w:u w:val="dotted"/>
        </w:rPr>
        <w:t>Dataset Overview</w:t>
      </w:r>
    </w:p>
    <w:p w14:paraId="04DAB3D1" w14:textId="77777777" w:rsidR="004432EA" w:rsidRPr="00A24443" w:rsidRDefault="004432EA" w:rsidP="004432EA">
      <w:pPr>
        <w:pStyle w:val="NormalWeb"/>
        <w:rPr>
          <w:rFonts w:asciiTheme="minorHAnsi" w:hAnsiTheme="minorHAnsi"/>
          <w:sz w:val="22"/>
          <w:szCs w:val="22"/>
        </w:rPr>
      </w:pPr>
      <w:r w:rsidRPr="00A24443">
        <w:rPr>
          <w:rFonts w:asciiTheme="minorHAnsi" w:hAnsiTheme="minorHAnsi"/>
          <w:sz w:val="22"/>
          <w:szCs w:val="22"/>
        </w:rPr>
        <w:t xml:space="preserve">The dataset contains customer-level financial and demographic details used to predict whether a customer becomes </w:t>
      </w:r>
      <w:r w:rsidRPr="00A24443">
        <w:rPr>
          <w:rStyle w:val="Strong"/>
          <w:rFonts w:asciiTheme="minorHAnsi" w:hAnsiTheme="minorHAnsi"/>
          <w:sz w:val="22"/>
          <w:szCs w:val="22"/>
        </w:rPr>
        <w:t>delinquent</w:t>
      </w:r>
      <w:r w:rsidRPr="00A24443">
        <w:rPr>
          <w:rFonts w:asciiTheme="minorHAnsi" w:hAnsiTheme="minorHAnsi"/>
          <w:sz w:val="22"/>
          <w:szCs w:val="22"/>
        </w:rPr>
        <w:t xml:space="preserve"> (misses loan payments).</w:t>
      </w:r>
    </w:p>
    <w:p w14:paraId="44A8164F" w14:textId="77777777" w:rsidR="00A24443" w:rsidRDefault="004432EA" w:rsidP="00A24443">
      <w:pPr>
        <w:pStyle w:val="NormalWeb"/>
        <w:rPr>
          <w:rFonts w:asciiTheme="minorHAnsi" w:hAnsiTheme="minorHAnsi"/>
        </w:rPr>
      </w:pPr>
      <w:r w:rsidRPr="00A24443">
        <w:rPr>
          <w:rStyle w:val="Strong"/>
          <w:rFonts w:asciiTheme="minorHAnsi" w:hAnsiTheme="minorHAnsi"/>
        </w:rPr>
        <w:t>Key attributes:</w:t>
      </w:r>
    </w:p>
    <w:p w14:paraId="0F910863" w14:textId="77777777" w:rsidR="00A24443" w:rsidRPr="00BE2565" w:rsidRDefault="004432EA" w:rsidP="00A24443">
      <w:pPr>
        <w:pStyle w:val="NormalWeb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BE2565">
        <w:rPr>
          <w:rStyle w:val="Strong"/>
          <w:rFonts w:asciiTheme="minorHAnsi" w:hAnsiTheme="minorHAnsi"/>
          <w:b w:val="0"/>
          <w:sz w:val="22"/>
          <w:szCs w:val="22"/>
        </w:rPr>
        <w:t>Number of records</w:t>
      </w:r>
      <w:r w:rsidRPr="00BE2565">
        <w:rPr>
          <w:rStyle w:val="Strong"/>
          <w:rFonts w:asciiTheme="minorHAnsi" w:hAnsiTheme="minorHAnsi"/>
          <w:sz w:val="22"/>
          <w:szCs w:val="22"/>
        </w:rPr>
        <w:t>:</w:t>
      </w:r>
      <w:r w:rsidRPr="00BE2565">
        <w:rPr>
          <w:rFonts w:asciiTheme="minorHAnsi" w:hAnsiTheme="minorHAnsi"/>
          <w:sz w:val="22"/>
          <w:szCs w:val="22"/>
        </w:rPr>
        <w:t xml:space="preserve"> 500</w:t>
      </w:r>
    </w:p>
    <w:p w14:paraId="415A69C8" w14:textId="77777777" w:rsidR="00A24443" w:rsidRPr="00BE2565" w:rsidRDefault="004432EA" w:rsidP="00A24443">
      <w:pPr>
        <w:pStyle w:val="NormalWeb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BE2565">
        <w:rPr>
          <w:rStyle w:val="Strong"/>
          <w:rFonts w:asciiTheme="minorHAnsi" w:hAnsiTheme="minorHAnsi"/>
          <w:b w:val="0"/>
          <w:sz w:val="22"/>
          <w:szCs w:val="22"/>
        </w:rPr>
        <w:t>Number of variables</w:t>
      </w:r>
      <w:r w:rsidRPr="00BE2565">
        <w:rPr>
          <w:rStyle w:val="Strong"/>
          <w:rFonts w:asciiTheme="minorHAnsi" w:hAnsiTheme="minorHAnsi"/>
          <w:sz w:val="22"/>
          <w:szCs w:val="22"/>
        </w:rPr>
        <w:t>:</w:t>
      </w:r>
      <w:r w:rsidRPr="00BE2565">
        <w:rPr>
          <w:rFonts w:asciiTheme="minorHAnsi" w:hAnsiTheme="minorHAnsi"/>
          <w:sz w:val="22"/>
          <w:szCs w:val="22"/>
        </w:rPr>
        <w:t xml:space="preserve"> 19</w:t>
      </w:r>
    </w:p>
    <w:p w14:paraId="436DEFAC" w14:textId="51804817" w:rsidR="00A24443" w:rsidRDefault="004432EA" w:rsidP="00A24443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BE2565">
        <w:rPr>
          <w:rStyle w:val="Strong"/>
          <w:rFonts w:asciiTheme="minorHAnsi" w:hAnsiTheme="minorHAnsi"/>
          <w:b w:val="0"/>
          <w:sz w:val="22"/>
          <w:szCs w:val="22"/>
        </w:rPr>
        <w:t>Data types</w:t>
      </w:r>
      <w:r w:rsidRPr="00A24443">
        <w:rPr>
          <w:rStyle w:val="Strong"/>
          <w:rFonts w:asciiTheme="minorHAnsi" w:hAnsiTheme="minorHAnsi"/>
        </w:rPr>
        <w:t>:</w:t>
      </w:r>
    </w:p>
    <w:p w14:paraId="30951634" w14:textId="77777777" w:rsidR="00A24443" w:rsidRPr="00A24443" w:rsidRDefault="004432EA" w:rsidP="00A24443">
      <w:pPr>
        <w:pStyle w:val="NormalWeb"/>
        <w:ind w:left="360"/>
        <w:rPr>
          <w:rFonts w:asciiTheme="minorHAnsi" w:hAnsiTheme="minorHAnsi"/>
          <w:sz w:val="20"/>
          <w:szCs w:val="20"/>
        </w:rPr>
      </w:pPr>
      <w:r w:rsidRPr="00A24443">
        <w:rPr>
          <w:rStyle w:val="Strong"/>
          <w:rFonts w:asciiTheme="minorHAnsi" w:hAnsiTheme="minorHAnsi"/>
          <w:sz w:val="20"/>
          <w:szCs w:val="20"/>
        </w:rPr>
        <w:t>Numerical:</w:t>
      </w:r>
      <w:r w:rsidRPr="00A24443">
        <w:rPr>
          <w:rFonts w:asciiTheme="minorHAnsi" w:hAnsiTheme="minorHAnsi"/>
          <w:sz w:val="20"/>
          <w:szCs w:val="20"/>
        </w:rPr>
        <w:t xml:space="preserve"> 11 (e.g., </w:t>
      </w:r>
      <w:r w:rsidRPr="00A24443">
        <w:rPr>
          <w:rStyle w:val="HTMLCode"/>
          <w:rFonts w:asciiTheme="minorHAnsi" w:hAnsiTheme="minorHAnsi"/>
        </w:rPr>
        <w:t>Age</w:t>
      </w:r>
      <w:r w:rsidRPr="00A24443">
        <w:rPr>
          <w:rFonts w:asciiTheme="minorHAnsi" w:hAnsiTheme="minorHAnsi"/>
          <w:sz w:val="20"/>
          <w:szCs w:val="20"/>
        </w:rPr>
        <w:t xml:space="preserve">, </w:t>
      </w:r>
      <w:r w:rsidRPr="00A24443">
        <w:rPr>
          <w:rStyle w:val="HTMLCode"/>
          <w:rFonts w:asciiTheme="minorHAnsi" w:hAnsiTheme="minorHAnsi"/>
        </w:rPr>
        <w:t>Income</w:t>
      </w:r>
      <w:r w:rsidRPr="00A24443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A24443">
        <w:rPr>
          <w:rStyle w:val="HTMLCode"/>
          <w:rFonts w:asciiTheme="minorHAnsi" w:hAnsiTheme="minorHAnsi"/>
        </w:rPr>
        <w:t>Credit_Score</w:t>
      </w:r>
      <w:proofErr w:type="spellEnd"/>
      <w:r w:rsidRPr="00A24443">
        <w:rPr>
          <w:rFonts w:asciiTheme="minorHAnsi" w:hAnsiTheme="minorHAnsi"/>
          <w:sz w:val="20"/>
          <w:szCs w:val="20"/>
        </w:rPr>
        <w:t>,</w:t>
      </w:r>
      <w:r w:rsidR="00A24443" w:rsidRPr="00A2444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24443">
        <w:rPr>
          <w:rStyle w:val="HTMLCode"/>
          <w:rFonts w:asciiTheme="minorHAnsi" w:hAnsiTheme="minorHAnsi"/>
        </w:rPr>
        <w:t>Debt_to_Income_Ratio</w:t>
      </w:r>
      <w:proofErr w:type="spellEnd"/>
      <w:r w:rsidRPr="00A24443">
        <w:rPr>
          <w:rFonts w:asciiTheme="minorHAnsi" w:hAnsiTheme="minorHAnsi"/>
          <w:sz w:val="20"/>
          <w:szCs w:val="20"/>
        </w:rPr>
        <w:t>)</w:t>
      </w:r>
    </w:p>
    <w:p w14:paraId="47759451" w14:textId="24BAE2A2" w:rsidR="004432EA" w:rsidRPr="00A24443" w:rsidRDefault="004432EA" w:rsidP="00A24443">
      <w:pPr>
        <w:pStyle w:val="NormalWeb"/>
        <w:ind w:left="360"/>
        <w:rPr>
          <w:rFonts w:asciiTheme="minorHAnsi" w:hAnsiTheme="minorHAnsi"/>
          <w:sz w:val="20"/>
          <w:szCs w:val="20"/>
        </w:rPr>
      </w:pPr>
      <w:r w:rsidRPr="00A24443">
        <w:rPr>
          <w:rStyle w:val="Strong"/>
          <w:rFonts w:asciiTheme="minorHAnsi" w:hAnsiTheme="minorHAnsi"/>
          <w:sz w:val="20"/>
          <w:szCs w:val="20"/>
        </w:rPr>
        <w:t>Categorical:</w:t>
      </w:r>
      <w:r w:rsidRPr="00A24443">
        <w:rPr>
          <w:rFonts w:asciiTheme="minorHAnsi" w:hAnsiTheme="minorHAnsi"/>
          <w:sz w:val="20"/>
          <w:szCs w:val="20"/>
        </w:rPr>
        <w:t xml:space="preserve"> 8 (e.g., </w:t>
      </w:r>
      <w:proofErr w:type="spellStart"/>
      <w:r w:rsidRPr="00A24443">
        <w:rPr>
          <w:rStyle w:val="HTMLCode"/>
          <w:rFonts w:asciiTheme="minorHAnsi" w:hAnsiTheme="minorHAnsi"/>
        </w:rPr>
        <w:t>Employment_Status</w:t>
      </w:r>
      <w:proofErr w:type="spellEnd"/>
      <w:r w:rsidRPr="00A24443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A24443">
        <w:rPr>
          <w:rStyle w:val="HTMLCode"/>
          <w:rFonts w:asciiTheme="minorHAnsi" w:hAnsiTheme="minorHAnsi"/>
        </w:rPr>
        <w:t>Credit_Card_Type</w:t>
      </w:r>
      <w:proofErr w:type="spellEnd"/>
      <w:r w:rsidRPr="00A24443">
        <w:rPr>
          <w:rFonts w:asciiTheme="minorHAnsi" w:hAnsiTheme="minorHAnsi"/>
          <w:sz w:val="20"/>
          <w:szCs w:val="20"/>
        </w:rPr>
        <w:t xml:space="preserve">, </w:t>
      </w:r>
      <w:r w:rsidRPr="00A24443">
        <w:rPr>
          <w:rStyle w:val="HTMLCode"/>
          <w:rFonts w:asciiTheme="minorHAnsi" w:hAnsiTheme="minorHAnsi"/>
        </w:rPr>
        <w:t>Location</w:t>
      </w:r>
      <w:r w:rsidRPr="00A24443">
        <w:rPr>
          <w:rFonts w:asciiTheme="minorHAnsi" w:hAnsiTheme="minorHAnsi"/>
          <w:sz w:val="20"/>
          <w:szCs w:val="20"/>
        </w:rPr>
        <w:t xml:space="preserve">, </w:t>
      </w:r>
      <w:r w:rsidRPr="00A24443">
        <w:rPr>
          <w:rStyle w:val="HTMLCode"/>
          <w:rFonts w:asciiTheme="minorHAnsi" w:hAnsiTheme="minorHAnsi"/>
        </w:rPr>
        <w:t>Month_1</w:t>
      </w:r>
      <w:r w:rsidRPr="00A24443">
        <w:rPr>
          <w:rFonts w:asciiTheme="minorHAnsi" w:hAnsiTheme="minorHAnsi"/>
          <w:sz w:val="20"/>
          <w:szCs w:val="20"/>
        </w:rPr>
        <w:t>–</w:t>
      </w:r>
      <w:r w:rsidRPr="00A24443">
        <w:rPr>
          <w:rStyle w:val="HTMLCode"/>
          <w:rFonts w:asciiTheme="minorHAnsi" w:hAnsiTheme="minorHAnsi"/>
        </w:rPr>
        <w:t>Month_6</w:t>
      </w:r>
      <w:r w:rsidRPr="00A24443">
        <w:rPr>
          <w:rFonts w:asciiTheme="minorHAnsi" w:hAnsiTheme="minorHAnsi"/>
          <w:sz w:val="20"/>
          <w:szCs w:val="20"/>
        </w:rPr>
        <w:t>)</w:t>
      </w:r>
    </w:p>
    <w:p w14:paraId="04C7D50D" w14:textId="77777777" w:rsidR="004432EA" w:rsidRPr="00A24443" w:rsidRDefault="004432EA" w:rsidP="004432EA">
      <w:pPr>
        <w:pStyle w:val="NormalWeb"/>
        <w:rPr>
          <w:rFonts w:asciiTheme="minorHAnsi" w:hAnsiTheme="minorHAnsi"/>
        </w:rPr>
      </w:pPr>
      <w:r w:rsidRPr="00A24443">
        <w:rPr>
          <w:rStyle w:val="Strong"/>
          <w:rFonts w:asciiTheme="minorHAnsi" w:hAnsiTheme="minorHAnsi"/>
        </w:rPr>
        <w:t>Observations:</w:t>
      </w:r>
    </w:p>
    <w:p w14:paraId="0144FD3D" w14:textId="77777777" w:rsidR="004432EA" w:rsidRPr="00BE2565" w:rsidRDefault="004432EA" w:rsidP="00A24443">
      <w:pPr>
        <w:pStyle w:val="NormalWeb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BE2565">
        <w:rPr>
          <w:rFonts w:asciiTheme="minorHAnsi" w:hAnsiTheme="minorHAnsi"/>
          <w:sz w:val="22"/>
          <w:szCs w:val="22"/>
        </w:rPr>
        <w:t>No duplicate records detected.</w:t>
      </w:r>
    </w:p>
    <w:p w14:paraId="4EB3B266" w14:textId="77777777" w:rsidR="004432EA" w:rsidRPr="00BE2565" w:rsidRDefault="004432EA" w:rsidP="00A24443">
      <w:pPr>
        <w:pStyle w:val="NormalWeb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BE2565">
        <w:rPr>
          <w:rFonts w:asciiTheme="minorHAnsi" w:hAnsiTheme="minorHAnsi"/>
          <w:sz w:val="22"/>
          <w:szCs w:val="22"/>
        </w:rPr>
        <w:t xml:space="preserve">Outliers were observed in </w:t>
      </w:r>
      <w:r w:rsidRPr="00BE2565">
        <w:rPr>
          <w:rStyle w:val="HTMLCode"/>
          <w:rFonts w:asciiTheme="minorHAnsi" w:hAnsiTheme="minorHAnsi"/>
          <w:sz w:val="22"/>
          <w:szCs w:val="22"/>
        </w:rPr>
        <w:t>Income</w:t>
      </w:r>
      <w:r w:rsidRPr="00BE2565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E2565">
        <w:rPr>
          <w:rStyle w:val="HTMLCode"/>
          <w:rFonts w:asciiTheme="minorHAnsi" w:hAnsiTheme="minorHAnsi"/>
          <w:sz w:val="22"/>
          <w:szCs w:val="22"/>
        </w:rPr>
        <w:t>Loan_Balance</w:t>
      </w:r>
      <w:proofErr w:type="spellEnd"/>
      <w:r w:rsidRPr="00BE2565">
        <w:rPr>
          <w:rFonts w:asciiTheme="minorHAnsi" w:hAnsiTheme="minorHAnsi"/>
          <w:sz w:val="22"/>
          <w:szCs w:val="22"/>
        </w:rPr>
        <w:t xml:space="preserve">, and </w:t>
      </w:r>
      <w:proofErr w:type="spellStart"/>
      <w:r w:rsidRPr="00BE2565">
        <w:rPr>
          <w:rStyle w:val="HTMLCode"/>
          <w:rFonts w:asciiTheme="minorHAnsi" w:hAnsiTheme="minorHAnsi"/>
          <w:sz w:val="22"/>
          <w:szCs w:val="22"/>
        </w:rPr>
        <w:t>Credit_Utilization</w:t>
      </w:r>
      <w:proofErr w:type="spellEnd"/>
      <w:r w:rsidRPr="00BE2565">
        <w:rPr>
          <w:rFonts w:asciiTheme="minorHAnsi" w:hAnsiTheme="minorHAnsi"/>
          <w:sz w:val="22"/>
          <w:szCs w:val="22"/>
        </w:rPr>
        <w:t xml:space="preserve"> (values &gt; 1).</w:t>
      </w:r>
    </w:p>
    <w:p w14:paraId="52BE8DC2" w14:textId="5805206B" w:rsidR="00BE2565" w:rsidRDefault="004432EA" w:rsidP="00BE2565">
      <w:pPr>
        <w:pStyle w:val="NormalWeb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BE2565">
        <w:rPr>
          <w:rFonts w:asciiTheme="minorHAnsi" w:hAnsiTheme="minorHAnsi"/>
          <w:sz w:val="22"/>
          <w:szCs w:val="22"/>
        </w:rPr>
        <w:t xml:space="preserve">Dataset now has </w:t>
      </w:r>
      <w:r w:rsidRPr="00BE2565">
        <w:rPr>
          <w:rStyle w:val="Strong"/>
          <w:rFonts w:asciiTheme="minorHAnsi" w:hAnsiTheme="minorHAnsi"/>
          <w:sz w:val="22"/>
          <w:szCs w:val="22"/>
        </w:rPr>
        <w:t>no missing values</w:t>
      </w:r>
      <w:r w:rsidRPr="00BE2565">
        <w:rPr>
          <w:rFonts w:asciiTheme="minorHAnsi" w:hAnsiTheme="minorHAnsi"/>
          <w:sz w:val="22"/>
          <w:szCs w:val="22"/>
        </w:rPr>
        <w:t xml:space="preserve"> after imputation.</w:t>
      </w:r>
    </w:p>
    <w:p w14:paraId="57B9821C" w14:textId="02C152D4" w:rsidR="00BE2565" w:rsidRDefault="00BE2565" w:rsidP="00BE2565">
      <w:pPr>
        <w:pStyle w:val="NormalWeb"/>
        <w:rPr>
          <w:rFonts w:asciiTheme="minorHAnsi" w:hAnsiTheme="minorHAnsi"/>
          <w:sz w:val="22"/>
          <w:szCs w:val="22"/>
        </w:rPr>
      </w:pPr>
    </w:p>
    <w:p w14:paraId="4D7DA74B" w14:textId="77777777" w:rsidR="00BE2565" w:rsidRPr="00BE2565" w:rsidRDefault="00BE2565" w:rsidP="00BE2565">
      <w:pPr>
        <w:pStyle w:val="NormalWeb"/>
        <w:rPr>
          <w:rFonts w:asciiTheme="minorHAnsi" w:hAnsiTheme="minorHAnsi"/>
          <w:sz w:val="22"/>
          <w:szCs w:val="22"/>
        </w:rPr>
      </w:pPr>
    </w:p>
    <w:p w14:paraId="3632CAED" w14:textId="41FC8A4C" w:rsidR="00BE2565" w:rsidRPr="00BE2565" w:rsidRDefault="3378EA2B" w:rsidP="00BE2565">
      <w:pPr>
        <w:pStyle w:val="Heading1"/>
        <w:numPr>
          <w:ilvl w:val="0"/>
          <w:numId w:val="20"/>
        </w:numPr>
        <w:rPr>
          <w:rFonts w:asciiTheme="minorHAnsi" w:eastAsia="Arial" w:hAnsiTheme="minorHAnsi" w:cs="Arial"/>
          <w:color w:val="auto"/>
          <w:u w:val="dotted"/>
        </w:rPr>
      </w:pPr>
      <w:r w:rsidRPr="00BE2565">
        <w:rPr>
          <w:rFonts w:asciiTheme="minorHAnsi" w:eastAsia="Arial" w:hAnsiTheme="minorHAnsi" w:cs="Arial"/>
          <w:color w:val="auto"/>
          <w:u w:val="dotted"/>
        </w:rPr>
        <w:lastRenderedPageBreak/>
        <w:t>Missing Data Analysis</w:t>
      </w:r>
    </w:p>
    <w:p w14:paraId="10525E07" w14:textId="77777777" w:rsidR="00BE2565" w:rsidRPr="00BE2565" w:rsidRDefault="00BE2565" w:rsidP="00BE2565"/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1377"/>
        <w:gridCol w:w="1296"/>
        <w:gridCol w:w="3394"/>
        <w:gridCol w:w="2789"/>
      </w:tblGrid>
      <w:tr w:rsidR="00BE2565" w:rsidRPr="004432EA" w14:paraId="7A4E1E7C" w14:textId="77777777" w:rsidTr="008A5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7" w:type="dxa"/>
            <w:hideMark/>
          </w:tcPr>
          <w:p w14:paraId="7E580BF6" w14:textId="77777777" w:rsidR="004432EA" w:rsidRPr="004432EA" w:rsidRDefault="004432EA" w:rsidP="004432EA">
            <w:pPr>
              <w:jc w:val="center"/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432EA"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  <w:lang w:val="en-IN" w:eastAsia="en-IN"/>
              </w:rPr>
              <w:t>Column</w:t>
            </w:r>
          </w:p>
        </w:tc>
        <w:tc>
          <w:tcPr>
            <w:tcW w:w="1296" w:type="dxa"/>
            <w:hideMark/>
          </w:tcPr>
          <w:p w14:paraId="12CFD827" w14:textId="77777777" w:rsidR="004432EA" w:rsidRPr="004432EA" w:rsidRDefault="004432EA" w:rsidP="00443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432EA"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  <w:lang w:val="en-IN" w:eastAsia="en-IN"/>
              </w:rPr>
              <w:t>Missing Values</w:t>
            </w:r>
          </w:p>
        </w:tc>
        <w:tc>
          <w:tcPr>
            <w:tcW w:w="3394" w:type="dxa"/>
            <w:hideMark/>
          </w:tcPr>
          <w:p w14:paraId="4AA40657" w14:textId="77777777" w:rsidR="004432EA" w:rsidRPr="004432EA" w:rsidRDefault="004432EA" w:rsidP="00443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432EA"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  <w:lang w:val="en-IN" w:eastAsia="en-IN"/>
              </w:rPr>
              <w:t>Treatment</w:t>
            </w:r>
          </w:p>
        </w:tc>
        <w:tc>
          <w:tcPr>
            <w:tcW w:w="2789" w:type="dxa"/>
            <w:hideMark/>
          </w:tcPr>
          <w:p w14:paraId="11941DF6" w14:textId="77777777" w:rsidR="004432EA" w:rsidRPr="004432EA" w:rsidRDefault="004432EA" w:rsidP="004432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432EA">
              <w:rPr>
                <w:rFonts w:asciiTheme="minorHAnsi" w:eastAsia="Times New Roman" w:hAnsiTheme="minorHAnsi" w:cs="Times New Roman"/>
                <w:b/>
                <w:bCs/>
                <w:sz w:val="24"/>
                <w:szCs w:val="24"/>
                <w:lang w:val="en-IN" w:eastAsia="en-IN"/>
              </w:rPr>
              <w:t>Justification</w:t>
            </w:r>
          </w:p>
        </w:tc>
      </w:tr>
      <w:tr w:rsidR="00BE2565" w:rsidRPr="004432EA" w14:paraId="6438B63F" w14:textId="77777777" w:rsidTr="008A5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hideMark/>
          </w:tcPr>
          <w:p w14:paraId="21F47D20" w14:textId="77777777" w:rsidR="004432EA" w:rsidRPr="004432EA" w:rsidRDefault="004432EA" w:rsidP="004432EA">
            <w:pPr>
              <w:rPr>
                <w:rFonts w:asciiTheme="minorHAnsi" w:eastAsia="Times New Roman" w:hAnsiTheme="minorHAnsi" w:cs="Times New Roman"/>
                <w:sz w:val="24"/>
                <w:szCs w:val="24"/>
                <w:lang w:val="en-IN" w:eastAsia="en-IN"/>
              </w:rPr>
            </w:pPr>
            <w:proofErr w:type="spellStart"/>
            <w:r w:rsidRPr="00A24443">
              <w:rPr>
                <w:rFonts w:asciiTheme="minorHAnsi" w:eastAsia="Times New Roman" w:hAnsiTheme="minorHAnsi" w:cs="Courier New"/>
                <w:sz w:val="20"/>
                <w:szCs w:val="20"/>
                <w:lang w:val="en-IN" w:eastAsia="en-IN"/>
              </w:rPr>
              <w:t>Credit_Score</w:t>
            </w:r>
            <w:proofErr w:type="spellEnd"/>
          </w:p>
        </w:tc>
        <w:tc>
          <w:tcPr>
            <w:tcW w:w="1296" w:type="dxa"/>
            <w:hideMark/>
          </w:tcPr>
          <w:p w14:paraId="3B70F4B0" w14:textId="77777777" w:rsidR="004432EA" w:rsidRPr="004432EA" w:rsidRDefault="004432EA" w:rsidP="00BE2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IN" w:eastAsia="en-IN"/>
              </w:rPr>
            </w:pPr>
            <w:r w:rsidRPr="004432EA">
              <w:rPr>
                <w:rFonts w:eastAsia="Times New Roman" w:cs="Times New Roman"/>
                <w:sz w:val="20"/>
                <w:szCs w:val="20"/>
                <w:lang w:val="en-IN" w:eastAsia="en-IN"/>
              </w:rPr>
              <w:t>50</w:t>
            </w:r>
          </w:p>
        </w:tc>
        <w:tc>
          <w:tcPr>
            <w:tcW w:w="3394" w:type="dxa"/>
            <w:hideMark/>
          </w:tcPr>
          <w:p w14:paraId="61D00A9C" w14:textId="77777777" w:rsidR="00BE2565" w:rsidRDefault="004432EA" w:rsidP="00BE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9"/>
                <w:szCs w:val="19"/>
                <w:lang w:val="en-IN" w:eastAsia="en-IN"/>
              </w:rPr>
            </w:pPr>
            <w:r w:rsidRPr="004432EA">
              <w:rPr>
                <w:rFonts w:eastAsia="Times New Roman" w:cs="Times New Roman"/>
                <w:sz w:val="19"/>
                <w:szCs w:val="19"/>
                <w:lang w:val="en-IN" w:eastAsia="en-IN"/>
              </w:rPr>
              <w:t>Group-wise median by</w:t>
            </w:r>
          </w:p>
          <w:p w14:paraId="7767E963" w14:textId="12919741" w:rsidR="004432EA" w:rsidRPr="004432EA" w:rsidRDefault="004432EA" w:rsidP="00BE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9"/>
                <w:szCs w:val="19"/>
                <w:lang w:val="en-IN" w:eastAsia="en-IN"/>
              </w:rPr>
            </w:pPr>
            <w:proofErr w:type="spellStart"/>
            <w:r w:rsidRPr="00BE2565">
              <w:rPr>
                <w:rFonts w:eastAsia="Times New Roman" w:cs="Courier New"/>
                <w:sz w:val="19"/>
                <w:szCs w:val="19"/>
                <w:lang w:val="en-IN" w:eastAsia="en-IN"/>
              </w:rPr>
              <w:t>Employment_Status</w:t>
            </w:r>
            <w:r w:rsidRPr="004432EA">
              <w:rPr>
                <w:rFonts w:eastAsia="Times New Roman" w:cs="Times New Roman"/>
                <w:sz w:val="19"/>
                <w:szCs w:val="19"/>
                <w:lang w:val="en-IN" w:eastAsia="en-IN"/>
              </w:rPr>
              <w:t>&amp;</w:t>
            </w:r>
            <w:r w:rsidRPr="00BE2565">
              <w:rPr>
                <w:rFonts w:eastAsia="Times New Roman" w:cs="Courier New"/>
                <w:sz w:val="19"/>
                <w:szCs w:val="19"/>
                <w:lang w:val="en-IN" w:eastAsia="en-IN"/>
              </w:rPr>
              <w:t>Credit_Card_Type</w:t>
            </w:r>
            <w:proofErr w:type="spellEnd"/>
          </w:p>
        </w:tc>
        <w:tc>
          <w:tcPr>
            <w:tcW w:w="2789" w:type="dxa"/>
            <w:hideMark/>
          </w:tcPr>
          <w:p w14:paraId="687178EB" w14:textId="77777777" w:rsidR="004432EA" w:rsidRPr="004432EA" w:rsidRDefault="004432EA" w:rsidP="00443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IN" w:eastAsia="en-IN"/>
              </w:rPr>
            </w:pPr>
            <w:r w:rsidRPr="004432EA">
              <w:rPr>
                <w:rFonts w:eastAsia="Times New Roman" w:cs="Times New Roman"/>
                <w:sz w:val="20"/>
                <w:szCs w:val="20"/>
                <w:lang w:val="en-IN" w:eastAsia="en-IN"/>
              </w:rPr>
              <w:t>Median is robust to outliers and respects segment variations.</w:t>
            </w:r>
          </w:p>
        </w:tc>
      </w:tr>
      <w:tr w:rsidR="00BE2565" w:rsidRPr="004432EA" w14:paraId="1E90279C" w14:textId="77777777" w:rsidTr="008A521F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hideMark/>
          </w:tcPr>
          <w:p w14:paraId="6EB477C9" w14:textId="77777777" w:rsidR="004432EA" w:rsidRPr="004432EA" w:rsidRDefault="004432EA" w:rsidP="004432EA">
            <w:pPr>
              <w:rPr>
                <w:rFonts w:asciiTheme="minorHAnsi" w:eastAsia="Times New Roman" w:hAnsiTheme="minorHAnsi" w:cs="Times New Roman"/>
                <w:sz w:val="24"/>
                <w:szCs w:val="24"/>
                <w:lang w:val="en-IN" w:eastAsia="en-IN"/>
              </w:rPr>
            </w:pPr>
            <w:r w:rsidRPr="00A24443">
              <w:rPr>
                <w:rFonts w:asciiTheme="minorHAnsi" w:eastAsia="Times New Roman" w:hAnsiTheme="minorHAnsi" w:cs="Courier New"/>
                <w:sz w:val="20"/>
                <w:szCs w:val="20"/>
                <w:lang w:val="en-IN" w:eastAsia="en-IN"/>
              </w:rPr>
              <w:t>Income</w:t>
            </w:r>
          </w:p>
        </w:tc>
        <w:tc>
          <w:tcPr>
            <w:tcW w:w="1296" w:type="dxa"/>
            <w:hideMark/>
          </w:tcPr>
          <w:p w14:paraId="1C643F40" w14:textId="77777777" w:rsidR="004432EA" w:rsidRPr="004432EA" w:rsidRDefault="004432EA" w:rsidP="00BE25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IN" w:eastAsia="en-IN"/>
              </w:rPr>
            </w:pPr>
            <w:r w:rsidRPr="004432EA">
              <w:rPr>
                <w:rFonts w:eastAsia="Times New Roman" w:cs="Times New Roman"/>
                <w:sz w:val="20"/>
                <w:szCs w:val="20"/>
                <w:lang w:val="en-IN" w:eastAsia="en-IN"/>
              </w:rPr>
              <w:t>39</w:t>
            </w:r>
          </w:p>
        </w:tc>
        <w:tc>
          <w:tcPr>
            <w:tcW w:w="3394" w:type="dxa"/>
            <w:hideMark/>
          </w:tcPr>
          <w:p w14:paraId="4CDB3D03" w14:textId="77777777" w:rsidR="004432EA" w:rsidRPr="004432EA" w:rsidRDefault="004432EA" w:rsidP="00443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9"/>
                <w:szCs w:val="19"/>
                <w:lang w:val="en-IN" w:eastAsia="en-IN"/>
              </w:rPr>
            </w:pPr>
            <w:r w:rsidRPr="004432EA">
              <w:rPr>
                <w:rFonts w:eastAsia="Times New Roman" w:cs="Times New Roman"/>
                <w:sz w:val="19"/>
                <w:szCs w:val="19"/>
                <w:lang w:val="en-IN" w:eastAsia="en-IN"/>
              </w:rPr>
              <w:t xml:space="preserve">Group median by </w:t>
            </w:r>
            <w:proofErr w:type="spellStart"/>
            <w:r w:rsidRPr="00BE2565">
              <w:rPr>
                <w:rFonts w:eastAsia="Times New Roman" w:cs="Courier New"/>
                <w:sz w:val="19"/>
                <w:szCs w:val="19"/>
                <w:lang w:val="en-IN" w:eastAsia="en-IN"/>
              </w:rPr>
              <w:t>Employment_Status</w:t>
            </w:r>
            <w:proofErr w:type="spellEnd"/>
          </w:p>
        </w:tc>
        <w:tc>
          <w:tcPr>
            <w:tcW w:w="2789" w:type="dxa"/>
            <w:hideMark/>
          </w:tcPr>
          <w:p w14:paraId="11C06FDD" w14:textId="77777777" w:rsidR="004432EA" w:rsidRPr="004432EA" w:rsidRDefault="004432EA" w:rsidP="00443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IN" w:eastAsia="en-IN"/>
              </w:rPr>
            </w:pPr>
            <w:r w:rsidRPr="004432EA">
              <w:rPr>
                <w:rFonts w:eastAsia="Times New Roman" w:cs="Times New Roman"/>
                <w:sz w:val="20"/>
                <w:szCs w:val="20"/>
                <w:lang w:val="en-IN" w:eastAsia="en-IN"/>
              </w:rPr>
              <w:t>Avoids distortion from skewed salary distribution.</w:t>
            </w:r>
          </w:p>
        </w:tc>
      </w:tr>
      <w:tr w:rsidR="00BE2565" w:rsidRPr="004432EA" w14:paraId="4285200D" w14:textId="77777777" w:rsidTr="008A5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  <w:hideMark/>
          </w:tcPr>
          <w:p w14:paraId="1B4C599A" w14:textId="77777777" w:rsidR="004432EA" w:rsidRPr="004432EA" w:rsidRDefault="004432EA" w:rsidP="004432EA">
            <w:pPr>
              <w:rPr>
                <w:rFonts w:asciiTheme="minorHAnsi" w:eastAsia="Times New Roman" w:hAnsiTheme="minorHAnsi" w:cs="Times New Roman"/>
                <w:sz w:val="24"/>
                <w:szCs w:val="24"/>
                <w:lang w:val="en-IN" w:eastAsia="en-IN"/>
              </w:rPr>
            </w:pPr>
            <w:proofErr w:type="spellStart"/>
            <w:r w:rsidRPr="00A24443">
              <w:rPr>
                <w:rFonts w:asciiTheme="minorHAnsi" w:eastAsia="Times New Roman" w:hAnsiTheme="minorHAnsi" w:cs="Courier New"/>
                <w:sz w:val="20"/>
                <w:szCs w:val="20"/>
                <w:lang w:val="en-IN" w:eastAsia="en-IN"/>
              </w:rPr>
              <w:t>Loan_Balance</w:t>
            </w:r>
            <w:proofErr w:type="spellEnd"/>
          </w:p>
        </w:tc>
        <w:tc>
          <w:tcPr>
            <w:tcW w:w="1296" w:type="dxa"/>
            <w:hideMark/>
          </w:tcPr>
          <w:p w14:paraId="5B1618D3" w14:textId="77777777" w:rsidR="004432EA" w:rsidRPr="004432EA" w:rsidRDefault="004432EA" w:rsidP="00BE25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IN" w:eastAsia="en-IN"/>
              </w:rPr>
            </w:pPr>
            <w:r w:rsidRPr="004432EA">
              <w:rPr>
                <w:rFonts w:eastAsia="Times New Roman" w:cs="Times New Roman"/>
                <w:sz w:val="20"/>
                <w:szCs w:val="20"/>
                <w:lang w:val="en-IN" w:eastAsia="en-IN"/>
              </w:rPr>
              <w:t>29</w:t>
            </w:r>
          </w:p>
        </w:tc>
        <w:tc>
          <w:tcPr>
            <w:tcW w:w="3394" w:type="dxa"/>
            <w:hideMark/>
          </w:tcPr>
          <w:p w14:paraId="79C3331C" w14:textId="77777777" w:rsidR="004432EA" w:rsidRPr="004432EA" w:rsidRDefault="004432EA" w:rsidP="00443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9"/>
                <w:szCs w:val="19"/>
                <w:lang w:val="en-IN" w:eastAsia="en-IN"/>
              </w:rPr>
            </w:pPr>
            <w:r w:rsidRPr="004432EA">
              <w:rPr>
                <w:rFonts w:eastAsia="Times New Roman" w:cs="Times New Roman"/>
                <w:sz w:val="19"/>
                <w:szCs w:val="19"/>
                <w:lang w:val="en-IN" w:eastAsia="en-IN"/>
              </w:rPr>
              <w:t xml:space="preserve">Group median by </w:t>
            </w:r>
            <w:proofErr w:type="spellStart"/>
            <w:r w:rsidRPr="00BE2565">
              <w:rPr>
                <w:rFonts w:eastAsia="Times New Roman" w:cs="Courier New"/>
                <w:sz w:val="19"/>
                <w:szCs w:val="19"/>
                <w:lang w:val="en-IN" w:eastAsia="en-IN"/>
              </w:rPr>
              <w:t>Account_Tenure</w:t>
            </w:r>
            <w:proofErr w:type="spellEnd"/>
          </w:p>
        </w:tc>
        <w:tc>
          <w:tcPr>
            <w:tcW w:w="2789" w:type="dxa"/>
            <w:hideMark/>
          </w:tcPr>
          <w:p w14:paraId="508CBEEB" w14:textId="77777777" w:rsidR="004432EA" w:rsidRPr="004432EA" w:rsidRDefault="004432EA" w:rsidP="00443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IN" w:eastAsia="en-IN"/>
              </w:rPr>
            </w:pPr>
            <w:r w:rsidRPr="004432EA">
              <w:rPr>
                <w:rFonts w:eastAsia="Times New Roman" w:cs="Times New Roman"/>
                <w:sz w:val="20"/>
                <w:szCs w:val="20"/>
                <w:lang w:val="en-IN" w:eastAsia="en-IN"/>
              </w:rPr>
              <w:t>Captures logical link between loan balance and account age.</w:t>
            </w:r>
          </w:p>
        </w:tc>
      </w:tr>
    </w:tbl>
    <w:p w14:paraId="377EFEF7" w14:textId="27F62CE4" w:rsidR="00BE2565" w:rsidRPr="008A521F" w:rsidRDefault="3378EA2B" w:rsidP="00BE2565">
      <w:pPr>
        <w:pStyle w:val="Heading1"/>
        <w:numPr>
          <w:ilvl w:val="0"/>
          <w:numId w:val="20"/>
        </w:numPr>
        <w:rPr>
          <w:rFonts w:asciiTheme="minorHAnsi" w:eastAsia="Arial" w:hAnsiTheme="minorHAnsi" w:cs="Arial"/>
          <w:color w:val="auto"/>
          <w:u w:val="dotted"/>
        </w:rPr>
      </w:pPr>
      <w:bookmarkStart w:id="0" w:name="_GoBack"/>
      <w:bookmarkEnd w:id="0"/>
      <w:r w:rsidRPr="008A521F">
        <w:rPr>
          <w:rFonts w:asciiTheme="minorHAnsi" w:eastAsia="Arial" w:hAnsiTheme="minorHAnsi" w:cs="Arial"/>
          <w:color w:val="auto"/>
          <w:u w:val="dotted"/>
        </w:rPr>
        <w:t>Key Findings and Risk Indicators</w:t>
      </w:r>
    </w:p>
    <w:p w14:paraId="0E0326C8" w14:textId="77777777" w:rsidR="004432EA" w:rsidRPr="00BE2565" w:rsidRDefault="004432EA" w:rsidP="004432EA">
      <w:pPr>
        <w:pStyle w:val="NormalWeb"/>
        <w:rPr>
          <w:rFonts w:asciiTheme="minorHAnsi" w:hAnsiTheme="minorHAnsi"/>
          <w:sz w:val="22"/>
          <w:szCs w:val="22"/>
        </w:rPr>
      </w:pPr>
      <w:r w:rsidRPr="00BE2565">
        <w:rPr>
          <w:rStyle w:val="Strong"/>
          <w:rFonts w:asciiTheme="minorHAnsi" w:hAnsiTheme="minorHAnsi"/>
          <w:sz w:val="22"/>
          <w:szCs w:val="22"/>
        </w:rPr>
        <w:t>Correlations Observed:</w:t>
      </w:r>
    </w:p>
    <w:p w14:paraId="29F38E4A" w14:textId="77777777" w:rsidR="004432EA" w:rsidRPr="00BE2565" w:rsidRDefault="004432EA" w:rsidP="004432EA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proofErr w:type="spellStart"/>
      <w:r w:rsidRPr="00BE2565">
        <w:rPr>
          <w:rStyle w:val="Strong"/>
          <w:rFonts w:asciiTheme="minorHAnsi" w:hAnsiTheme="minorHAnsi"/>
          <w:sz w:val="22"/>
          <w:szCs w:val="22"/>
        </w:rPr>
        <w:t>Missed_Payments</w:t>
      </w:r>
      <w:proofErr w:type="spellEnd"/>
      <w:r w:rsidRPr="00BE2565">
        <w:rPr>
          <w:rStyle w:val="Strong"/>
          <w:rFonts w:asciiTheme="minorHAnsi" w:hAnsiTheme="minorHAnsi"/>
          <w:sz w:val="22"/>
          <w:szCs w:val="22"/>
        </w:rPr>
        <w:t xml:space="preserve"> (r ≈ +0.62)</w:t>
      </w:r>
      <w:r w:rsidRPr="00BE2565">
        <w:rPr>
          <w:rFonts w:asciiTheme="minorHAnsi" w:hAnsiTheme="minorHAnsi"/>
          <w:sz w:val="22"/>
          <w:szCs w:val="22"/>
        </w:rPr>
        <w:t xml:space="preserve"> — Strong positive correlation with delinquency, indicating that past payment </w:t>
      </w:r>
      <w:proofErr w:type="spellStart"/>
      <w:r w:rsidRPr="00BE2565">
        <w:rPr>
          <w:rFonts w:asciiTheme="minorHAnsi" w:hAnsiTheme="minorHAnsi"/>
          <w:sz w:val="22"/>
          <w:szCs w:val="22"/>
        </w:rPr>
        <w:t>behavior</w:t>
      </w:r>
      <w:proofErr w:type="spellEnd"/>
      <w:r w:rsidRPr="00BE2565">
        <w:rPr>
          <w:rFonts w:asciiTheme="minorHAnsi" w:hAnsiTheme="minorHAnsi"/>
          <w:sz w:val="22"/>
          <w:szCs w:val="22"/>
        </w:rPr>
        <w:t xml:space="preserve"> is a major predictor.</w:t>
      </w:r>
    </w:p>
    <w:p w14:paraId="7FA684BC" w14:textId="77777777" w:rsidR="004432EA" w:rsidRPr="00BE2565" w:rsidRDefault="004432EA" w:rsidP="004432EA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proofErr w:type="spellStart"/>
      <w:r w:rsidRPr="00BE2565">
        <w:rPr>
          <w:rStyle w:val="Strong"/>
          <w:rFonts w:asciiTheme="minorHAnsi" w:hAnsiTheme="minorHAnsi"/>
          <w:sz w:val="22"/>
          <w:szCs w:val="22"/>
        </w:rPr>
        <w:t>Credit_Utilization</w:t>
      </w:r>
      <w:proofErr w:type="spellEnd"/>
      <w:r w:rsidRPr="00BE2565">
        <w:rPr>
          <w:rStyle w:val="Strong"/>
          <w:rFonts w:asciiTheme="minorHAnsi" w:hAnsiTheme="minorHAnsi"/>
          <w:sz w:val="22"/>
          <w:szCs w:val="22"/>
        </w:rPr>
        <w:t xml:space="preserve"> (r ≈ +0.47)</w:t>
      </w:r>
      <w:r w:rsidRPr="00BE2565">
        <w:rPr>
          <w:rFonts w:asciiTheme="minorHAnsi" w:hAnsiTheme="minorHAnsi"/>
          <w:sz w:val="22"/>
          <w:szCs w:val="22"/>
        </w:rPr>
        <w:t xml:space="preserve"> — Higher utilization ratios signal greater credit dependency and risk.</w:t>
      </w:r>
    </w:p>
    <w:p w14:paraId="323F0C4F" w14:textId="77777777" w:rsidR="004432EA" w:rsidRPr="00BE2565" w:rsidRDefault="004432EA" w:rsidP="004432EA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proofErr w:type="spellStart"/>
      <w:r w:rsidRPr="00BE2565">
        <w:rPr>
          <w:rStyle w:val="Strong"/>
          <w:rFonts w:asciiTheme="minorHAnsi" w:hAnsiTheme="minorHAnsi"/>
          <w:sz w:val="22"/>
          <w:szCs w:val="22"/>
        </w:rPr>
        <w:t>Debt_to_Income_Ratio</w:t>
      </w:r>
      <w:proofErr w:type="spellEnd"/>
      <w:r w:rsidRPr="00BE2565">
        <w:rPr>
          <w:rStyle w:val="Strong"/>
          <w:rFonts w:asciiTheme="minorHAnsi" w:hAnsiTheme="minorHAnsi"/>
          <w:sz w:val="22"/>
          <w:szCs w:val="22"/>
        </w:rPr>
        <w:t xml:space="preserve"> (r ≈ +0.36)</w:t>
      </w:r>
      <w:r w:rsidRPr="00BE2565">
        <w:rPr>
          <w:rFonts w:asciiTheme="minorHAnsi" w:hAnsiTheme="minorHAnsi"/>
          <w:sz w:val="22"/>
          <w:szCs w:val="22"/>
        </w:rPr>
        <w:t xml:space="preserve"> — Higher DTI values associate with limited repayment capacity.</w:t>
      </w:r>
    </w:p>
    <w:p w14:paraId="37C7F310" w14:textId="77777777" w:rsidR="004432EA" w:rsidRPr="00BE2565" w:rsidRDefault="004432EA" w:rsidP="004432EA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proofErr w:type="spellStart"/>
      <w:r w:rsidRPr="00BE2565">
        <w:rPr>
          <w:rStyle w:val="Strong"/>
          <w:rFonts w:asciiTheme="minorHAnsi" w:hAnsiTheme="minorHAnsi"/>
          <w:sz w:val="22"/>
          <w:szCs w:val="22"/>
        </w:rPr>
        <w:t>Credit_Score</w:t>
      </w:r>
      <w:proofErr w:type="spellEnd"/>
      <w:r w:rsidRPr="00BE2565">
        <w:rPr>
          <w:rStyle w:val="Strong"/>
          <w:rFonts w:asciiTheme="minorHAnsi" w:hAnsiTheme="minorHAnsi"/>
          <w:sz w:val="22"/>
          <w:szCs w:val="22"/>
        </w:rPr>
        <w:t xml:space="preserve"> (r ≈ −0.55)</w:t>
      </w:r>
      <w:r w:rsidRPr="00BE2565">
        <w:rPr>
          <w:rFonts w:asciiTheme="minorHAnsi" w:hAnsiTheme="minorHAnsi"/>
          <w:sz w:val="22"/>
          <w:szCs w:val="22"/>
        </w:rPr>
        <w:t xml:space="preserve"> — Lower scores correlate with increased delinquency likelihood.</w:t>
      </w:r>
    </w:p>
    <w:p w14:paraId="0CC487C7" w14:textId="77777777" w:rsidR="004432EA" w:rsidRPr="00BE2565" w:rsidRDefault="004432EA" w:rsidP="004432EA">
      <w:pPr>
        <w:pStyle w:val="NormalWeb"/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proofErr w:type="spellStart"/>
      <w:r w:rsidRPr="00BE2565">
        <w:rPr>
          <w:rStyle w:val="Strong"/>
          <w:rFonts w:asciiTheme="minorHAnsi" w:hAnsiTheme="minorHAnsi"/>
          <w:sz w:val="22"/>
          <w:szCs w:val="22"/>
        </w:rPr>
        <w:t>Loan_Balance</w:t>
      </w:r>
      <w:proofErr w:type="spellEnd"/>
      <w:r w:rsidRPr="00BE2565">
        <w:rPr>
          <w:rStyle w:val="Strong"/>
          <w:rFonts w:asciiTheme="minorHAnsi" w:hAnsiTheme="minorHAnsi"/>
          <w:sz w:val="22"/>
          <w:szCs w:val="22"/>
        </w:rPr>
        <w:t xml:space="preserve"> (r ≈ +0.29)</w:t>
      </w:r>
      <w:r w:rsidRPr="00BE2565">
        <w:rPr>
          <w:rFonts w:asciiTheme="minorHAnsi" w:hAnsiTheme="minorHAnsi"/>
          <w:sz w:val="22"/>
          <w:szCs w:val="22"/>
        </w:rPr>
        <w:t xml:space="preserve"> — Larger outstanding balances moderately increase delinquency risk.</w:t>
      </w:r>
    </w:p>
    <w:p w14:paraId="6A99A466" w14:textId="77777777" w:rsidR="004432EA" w:rsidRPr="00BE2565" w:rsidRDefault="004432EA" w:rsidP="004432EA">
      <w:pPr>
        <w:pStyle w:val="NormalWeb"/>
        <w:rPr>
          <w:rFonts w:asciiTheme="minorHAnsi" w:hAnsiTheme="minorHAnsi"/>
          <w:sz w:val="22"/>
          <w:szCs w:val="22"/>
        </w:rPr>
      </w:pPr>
      <w:r w:rsidRPr="00BE2565">
        <w:rPr>
          <w:rStyle w:val="Strong"/>
          <w:rFonts w:asciiTheme="minorHAnsi" w:hAnsiTheme="minorHAnsi"/>
          <w:sz w:val="22"/>
          <w:szCs w:val="22"/>
        </w:rPr>
        <w:t>Categorical Insights:</w:t>
      </w:r>
    </w:p>
    <w:p w14:paraId="2344C55B" w14:textId="77777777" w:rsidR="004432EA" w:rsidRPr="00BE2565" w:rsidRDefault="004432EA" w:rsidP="004432EA">
      <w:pPr>
        <w:pStyle w:val="NormalWeb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proofErr w:type="spellStart"/>
      <w:r w:rsidRPr="00BE2565">
        <w:rPr>
          <w:rStyle w:val="Strong"/>
          <w:rFonts w:asciiTheme="minorHAnsi" w:hAnsiTheme="minorHAnsi"/>
          <w:sz w:val="22"/>
          <w:szCs w:val="22"/>
        </w:rPr>
        <w:t>Employment_Status</w:t>
      </w:r>
      <w:proofErr w:type="spellEnd"/>
      <w:r w:rsidRPr="00BE2565">
        <w:rPr>
          <w:rStyle w:val="Strong"/>
          <w:rFonts w:asciiTheme="minorHAnsi" w:hAnsiTheme="minorHAnsi"/>
          <w:sz w:val="22"/>
          <w:szCs w:val="22"/>
        </w:rPr>
        <w:t>:</w:t>
      </w:r>
      <w:r w:rsidRPr="00BE2565">
        <w:rPr>
          <w:rFonts w:asciiTheme="minorHAnsi" w:hAnsiTheme="minorHAnsi"/>
          <w:sz w:val="22"/>
          <w:szCs w:val="22"/>
        </w:rPr>
        <w:t xml:space="preserve"> Part-time and self-employed individuals show higher delinquency rates.</w:t>
      </w:r>
    </w:p>
    <w:p w14:paraId="205407E8" w14:textId="77777777" w:rsidR="004432EA" w:rsidRPr="00BE2565" w:rsidRDefault="004432EA" w:rsidP="004432EA">
      <w:pPr>
        <w:pStyle w:val="NormalWeb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proofErr w:type="spellStart"/>
      <w:r w:rsidRPr="00BE2565">
        <w:rPr>
          <w:rStyle w:val="Strong"/>
          <w:rFonts w:asciiTheme="minorHAnsi" w:hAnsiTheme="minorHAnsi"/>
          <w:sz w:val="22"/>
          <w:szCs w:val="22"/>
        </w:rPr>
        <w:t>Credit_Card_Type</w:t>
      </w:r>
      <w:proofErr w:type="spellEnd"/>
      <w:r w:rsidRPr="00BE2565">
        <w:rPr>
          <w:rStyle w:val="Strong"/>
          <w:rFonts w:asciiTheme="minorHAnsi" w:hAnsiTheme="minorHAnsi"/>
          <w:sz w:val="22"/>
          <w:szCs w:val="22"/>
        </w:rPr>
        <w:t>:</w:t>
      </w:r>
      <w:r w:rsidRPr="00BE2565">
        <w:rPr>
          <w:rFonts w:asciiTheme="minorHAnsi" w:hAnsiTheme="minorHAnsi"/>
          <w:sz w:val="22"/>
          <w:szCs w:val="22"/>
        </w:rPr>
        <w:t xml:space="preserve"> Customers with “Silver” cards are more prone to delinquency, possibly due to lower income brackets.</w:t>
      </w:r>
    </w:p>
    <w:p w14:paraId="52C00C92" w14:textId="77777777" w:rsidR="004432EA" w:rsidRPr="00BE2565" w:rsidRDefault="004432EA" w:rsidP="004432EA">
      <w:pPr>
        <w:pStyle w:val="NormalWeb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E2565">
        <w:rPr>
          <w:rStyle w:val="Strong"/>
          <w:rFonts w:asciiTheme="minorHAnsi" w:hAnsiTheme="minorHAnsi"/>
          <w:sz w:val="22"/>
          <w:szCs w:val="22"/>
        </w:rPr>
        <w:t>Location:</w:t>
      </w:r>
      <w:r w:rsidRPr="00BE2565">
        <w:rPr>
          <w:rFonts w:asciiTheme="minorHAnsi" w:hAnsiTheme="minorHAnsi"/>
          <w:sz w:val="22"/>
          <w:szCs w:val="22"/>
        </w:rPr>
        <w:t xml:space="preserve"> Urban customers show slightly higher delinquency, potentially linked to higher living expenses.</w:t>
      </w:r>
    </w:p>
    <w:p w14:paraId="2CAF2D35" w14:textId="77777777" w:rsidR="004432EA" w:rsidRPr="00BE2565" w:rsidRDefault="004432EA" w:rsidP="004432EA">
      <w:pPr>
        <w:pStyle w:val="NormalWeb"/>
        <w:rPr>
          <w:rFonts w:asciiTheme="minorHAnsi" w:hAnsiTheme="minorHAnsi"/>
          <w:sz w:val="22"/>
          <w:szCs w:val="22"/>
        </w:rPr>
      </w:pPr>
      <w:r w:rsidRPr="00BE2565">
        <w:rPr>
          <w:rStyle w:val="Strong"/>
          <w:rFonts w:asciiTheme="minorHAnsi" w:hAnsiTheme="minorHAnsi"/>
          <w:sz w:val="22"/>
          <w:szCs w:val="22"/>
        </w:rPr>
        <w:t>Unexpected Anomalies:</w:t>
      </w:r>
    </w:p>
    <w:p w14:paraId="576620DF" w14:textId="77777777" w:rsidR="004432EA" w:rsidRPr="00BE2565" w:rsidRDefault="004432EA" w:rsidP="004432EA">
      <w:pPr>
        <w:pStyle w:val="NormalWeb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BE2565">
        <w:rPr>
          <w:rFonts w:asciiTheme="minorHAnsi" w:hAnsiTheme="minorHAnsi"/>
          <w:sz w:val="22"/>
          <w:szCs w:val="22"/>
        </w:rPr>
        <w:t xml:space="preserve">A few records with </w:t>
      </w:r>
      <w:proofErr w:type="spellStart"/>
      <w:r w:rsidRPr="00BE2565">
        <w:rPr>
          <w:rStyle w:val="HTMLCode"/>
          <w:rFonts w:asciiTheme="minorHAnsi" w:hAnsiTheme="minorHAnsi"/>
          <w:sz w:val="22"/>
          <w:szCs w:val="22"/>
        </w:rPr>
        <w:t>Credit_Utilization</w:t>
      </w:r>
      <w:proofErr w:type="spellEnd"/>
      <w:r w:rsidRPr="00BE2565">
        <w:rPr>
          <w:rFonts w:asciiTheme="minorHAnsi" w:hAnsiTheme="minorHAnsi"/>
          <w:sz w:val="22"/>
          <w:szCs w:val="22"/>
        </w:rPr>
        <w:t xml:space="preserve"> &gt; 1.0 were detected — representing overextended credit, which itself may be a strong risk signal.</w:t>
      </w:r>
    </w:p>
    <w:p w14:paraId="0407E3F5" w14:textId="77777777" w:rsidR="004432EA" w:rsidRPr="00A24443" w:rsidRDefault="004432EA" w:rsidP="004432EA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A24443">
        <w:rPr>
          <w:rFonts w:asciiTheme="minorHAnsi" w:hAnsiTheme="minorHAnsi"/>
        </w:rPr>
        <w:t xml:space="preserve">Some very high </w:t>
      </w:r>
      <w:proofErr w:type="spellStart"/>
      <w:r w:rsidRPr="00A24443">
        <w:rPr>
          <w:rStyle w:val="HTMLCode"/>
          <w:rFonts w:asciiTheme="minorHAnsi" w:hAnsiTheme="minorHAnsi"/>
        </w:rPr>
        <w:t>Loan_Balance</w:t>
      </w:r>
      <w:proofErr w:type="spellEnd"/>
      <w:r w:rsidRPr="00A24443">
        <w:rPr>
          <w:rFonts w:asciiTheme="minorHAnsi" w:hAnsiTheme="minorHAnsi"/>
        </w:rPr>
        <w:t xml:space="preserve"> and </w:t>
      </w:r>
      <w:r w:rsidRPr="00A24443">
        <w:rPr>
          <w:rStyle w:val="HTMLCode"/>
          <w:rFonts w:asciiTheme="minorHAnsi" w:hAnsiTheme="minorHAnsi"/>
        </w:rPr>
        <w:t>Income</w:t>
      </w:r>
      <w:r w:rsidRPr="00A24443">
        <w:rPr>
          <w:rFonts w:asciiTheme="minorHAnsi" w:hAnsiTheme="minorHAnsi"/>
        </w:rPr>
        <w:t xml:space="preserve"> values may be outliers but retained for model robustness.</w:t>
      </w:r>
    </w:p>
    <w:p w14:paraId="5F09C373" w14:textId="2344B6C3" w:rsidR="008A521F" w:rsidRPr="008A521F" w:rsidRDefault="3378EA2B" w:rsidP="008A521F">
      <w:pPr>
        <w:pStyle w:val="Heading1"/>
        <w:numPr>
          <w:ilvl w:val="0"/>
          <w:numId w:val="20"/>
        </w:numPr>
        <w:rPr>
          <w:rFonts w:asciiTheme="minorHAnsi" w:eastAsia="Arial" w:hAnsiTheme="minorHAnsi" w:cs="Arial"/>
          <w:color w:val="auto"/>
          <w:u w:val="dotted"/>
        </w:rPr>
      </w:pPr>
      <w:r w:rsidRPr="008A521F">
        <w:rPr>
          <w:rFonts w:asciiTheme="minorHAnsi" w:eastAsia="Arial" w:hAnsiTheme="minorHAnsi" w:cs="Arial"/>
          <w:color w:val="auto"/>
          <w:u w:val="dotted"/>
        </w:rPr>
        <w:lastRenderedPageBreak/>
        <w:t xml:space="preserve">AI &amp; </w:t>
      </w:r>
      <w:proofErr w:type="spellStart"/>
      <w:r w:rsidRPr="008A521F">
        <w:rPr>
          <w:rFonts w:asciiTheme="minorHAnsi" w:eastAsia="Arial" w:hAnsiTheme="minorHAnsi" w:cs="Arial"/>
          <w:color w:val="auto"/>
          <w:u w:val="dotted"/>
        </w:rPr>
        <w:t>GenAI</w:t>
      </w:r>
      <w:proofErr w:type="spellEnd"/>
      <w:r w:rsidRPr="008A521F">
        <w:rPr>
          <w:rFonts w:asciiTheme="minorHAnsi" w:eastAsia="Arial" w:hAnsiTheme="minorHAnsi" w:cs="Arial"/>
          <w:color w:val="auto"/>
          <w:u w:val="dotted"/>
        </w:rPr>
        <w:t xml:space="preserve"> Usage</w:t>
      </w:r>
    </w:p>
    <w:p w14:paraId="086317DF" w14:textId="77777777" w:rsidR="004432EA" w:rsidRPr="008A521F" w:rsidRDefault="004432EA" w:rsidP="004432EA">
      <w:pPr>
        <w:pStyle w:val="NormalWeb"/>
        <w:rPr>
          <w:rFonts w:asciiTheme="minorHAnsi" w:hAnsiTheme="minorHAnsi"/>
          <w:sz w:val="22"/>
          <w:szCs w:val="22"/>
        </w:rPr>
      </w:pPr>
      <w:r w:rsidRPr="008A521F">
        <w:rPr>
          <w:rStyle w:val="Strong"/>
          <w:rFonts w:asciiTheme="minorHAnsi" w:hAnsiTheme="minorHAnsi"/>
          <w:sz w:val="22"/>
          <w:szCs w:val="22"/>
        </w:rPr>
        <w:t>Generative AI Tools (</w:t>
      </w:r>
      <w:proofErr w:type="spellStart"/>
      <w:r w:rsidRPr="008A521F">
        <w:rPr>
          <w:rStyle w:val="Strong"/>
          <w:rFonts w:asciiTheme="minorHAnsi" w:hAnsiTheme="minorHAnsi"/>
          <w:sz w:val="22"/>
          <w:szCs w:val="22"/>
        </w:rPr>
        <w:t>ChatGPT</w:t>
      </w:r>
      <w:proofErr w:type="spellEnd"/>
      <w:r w:rsidRPr="008A521F">
        <w:rPr>
          <w:rStyle w:val="Strong"/>
          <w:rFonts w:asciiTheme="minorHAnsi" w:hAnsiTheme="minorHAnsi"/>
          <w:sz w:val="22"/>
          <w:szCs w:val="22"/>
        </w:rPr>
        <w:t xml:space="preserve"> &amp; Pandas AI)</w:t>
      </w:r>
      <w:r w:rsidRPr="008A521F">
        <w:rPr>
          <w:rFonts w:asciiTheme="minorHAnsi" w:hAnsiTheme="minorHAnsi"/>
          <w:sz w:val="22"/>
          <w:szCs w:val="22"/>
        </w:rPr>
        <w:t xml:space="preserve"> were used to:</w:t>
      </w:r>
    </w:p>
    <w:p w14:paraId="5C978CD1" w14:textId="77777777" w:rsidR="004432EA" w:rsidRPr="008A521F" w:rsidRDefault="004432EA" w:rsidP="004432E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8A521F">
        <w:rPr>
          <w:rFonts w:asciiTheme="minorHAnsi" w:hAnsiTheme="minorHAnsi"/>
          <w:sz w:val="22"/>
          <w:szCs w:val="22"/>
        </w:rPr>
        <w:t>Summarize statistical trends and missing data patterns.</w:t>
      </w:r>
    </w:p>
    <w:p w14:paraId="3D0220B7" w14:textId="77777777" w:rsidR="004432EA" w:rsidRPr="008A521F" w:rsidRDefault="004432EA" w:rsidP="004432E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8A521F">
        <w:rPr>
          <w:rFonts w:asciiTheme="minorHAnsi" w:hAnsiTheme="minorHAnsi"/>
          <w:sz w:val="22"/>
          <w:szCs w:val="22"/>
        </w:rPr>
        <w:t xml:space="preserve">Recommend imputation strategies aligned with financial </w:t>
      </w:r>
      <w:proofErr w:type="spellStart"/>
      <w:r w:rsidRPr="008A521F">
        <w:rPr>
          <w:rFonts w:asciiTheme="minorHAnsi" w:hAnsiTheme="minorHAnsi"/>
          <w:sz w:val="22"/>
          <w:szCs w:val="22"/>
        </w:rPr>
        <w:t>modeling</w:t>
      </w:r>
      <w:proofErr w:type="spellEnd"/>
      <w:r w:rsidRPr="008A521F">
        <w:rPr>
          <w:rFonts w:asciiTheme="minorHAnsi" w:hAnsiTheme="minorHAnsi"/>
          <w:sz w:val="22"/>
          <w:szCs w:val="22"/>
        </w:rPr>
        <w:t xml:space="preserve"> best practices.</w:t>
      </w:r>
    </w:p>
    <w:p w14:paraId="15ADF0D0" w14:textId="77777777" w:rsidR="004432EA" w:rsidRPr="008A521F" w:rsidRDefault="004432EA" w:rsidP="004432E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8A521F">
        <w:rPr>
          <w:rFonts w:asciiTheme="minorHAnsi" w:hAnsiTheme="minorHAnsi"/>
          <w:sz w:val="22"/>
          <w:szCs w:val="22"/>
        </w:rPr>
        <w:t>Interpret correlation results to identify key delinquency risk indicators.</w:t>
      </w:r>
    </w:p>
    <w:p w14:paraId="4CFC175B" w14:textId="77777777" w:rsidR="004432EA" w:rsidRPr="008A521F" w:rsidRDefault="004432EA" w:rsidP="004432EA">
      <w:pPr>
        <w:pStyle w:val="NormalWeb"/>
        <w:rPr>
          <w:rFonts w:asciiTheme="minorHAnsi" w:hAnsiTheme="minorHAnsi"/>
          <w:sz w:val="22"/>
          <w:szCs w:val="22"/>
        </w:rPr>
      </w:pPr>
      <w:r w:rsidRPr="008A521F">
        <w:rPr>
          <w:rStyle w:val="Strong"/>
          <w:rFonts w:asciiTheme="minorHAnsi" w:hAnsiTheme="minorHAnsi"/>
          <w:sz w:val="22"/>
          <w:szCs w:val="22"/>
        </w:rPr>
        <w:t>Example prompts used:</w:t>
      </w:r>
    </w:p>
    <w:p w14:paraId="7E18D5F2" w14:textId="5AC367C0" w:rsidR="004432EA" w:rsidRPr="008A521F" w:rsidRDefault="004432EA" w:rsidP="004432EA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8A521F">
        <w:rPr>
          <w:rFonts w:asciiTheme="minorHAnsi" w:hAnsiTheme="minorHAnsi"/>
          <w:sz w:val="22"/>
          <w:szCs w:val="22"/>
        </w:rPr>
        <w:t>Summarize key patterns</w:t>
      </w:r>
      <w:r w:rsidRPr="008A521F">
        <w:rPr>
          <w:rFonts w:asciiTheme="minorHAnsi" w:hAnsiTheme="minorHAnsi"/>
          <w:sz w:val="22"/>
          <w:szCs w:val="22"/>
        </w:rPr>
        <w:t>,</w:t>
      </w:r>
      <w:r w:rsidRPr="008A521F">
        <w:rPr>
          <w:rFonts w:asciiTheme="minorHAnsi" w:hAnsiTheme="minorHAnsi"/>
          <w:sz w:val="22"/>
          <w:szCs w:val="22"/>
        </w:rPr>
        <w:t xml:space="preserve"> outliers, and missing values in this dataset based on </w:t>
      </w:r>
      <w:r w:rsidRPr="008A521F">
        <w:rPr>
          <w:rFonts w:asciiTheme="minorHAnsi" w:hAnsiTheme="minorHAnsi"/>
          <w:sz w:val="22"/>
          <w:szCs w:val="22"/>
        </w:rPr>
        <w:t>`</w:t>
      </w:r>
      <w:r w:rsidRPr="008A521F">
        <w:rPr>
          <w:rStyle w:val="HTMLCode"/>
          <w:rFonts w:asciiTheme="minorHAnsi" w:hAnsiTheme="minorHAnsi"/>
          <w:sz w:val="22"/>
          <w:szCs w:val="22"/>
        </w:rPr>
        <w:t>.info</w:t>
      </w:r>
      <w:proofErr w:type="gramStart"/>
      <w:r w:rsidRPr="008A521F">
        <w:rPr>
          <w:rStyle w:val="HTMLCode"/>
          <w:rFonts w:asciiTheme="minorHAnsi" w:hAnsiTheme="minorHAnsi"/>
          <w:sz w:val="22"/>
          <w:szCs w:val="22"/>
        </w:rPr>
        <w:t>(</w:t>
      </w:r>
      <w:r w:rsidRPr="008A521F">
        <w:rPr>
          <w:rStyle w:val="HTMLCode"/>
          <w:rFonts w:asciiTheme="minorHAnsi" w:hAnsiTheme="minorHAnsi"/>
          <w:sz w:val="22"/>
          <w:szCs w:val="22"/>
        </w:rPr>
        <w:t>)`</w:t>
      </w:r>
      <w:proofErr w:type="gramEnd"/>
      <w:r w:rsidRPr="008A521F">
        <w:rPr>
          <w:rStyle w:val="HTMLCode"/>
          <w:rFonts w:asciiTheme="minorHAnsi" w:hAnsiTheme="minorHAnsi"/>
          <w:sz w:val="22"/>
          <w:szCs w:val="22"/>
        </w:rPr>
        <w:t>,</w:t>
      </w:r>
      <w:r w:rsidRPr="008A521F">
        <w:rPr>
          <w:rFonts w:asciiTheme="minorHAnsi" w:hAnsiTheme="minorHAnsi"/>
          <w:sz w:val="22"/>
          <w:szCs w:val="22"/>
        </w:rPr>
        <w:t>`</w:t>
      </w:r>
      <w:r w:rsidRPr="008A521F">
        <w:rPr>
          <w:rStyle w:val="HTMLCode"/>
          <w:rFonts w:asciiTheme="minorHAnsi" w:hAnsiTheme="minorHAnsi"/>
          <w:sz w:val="22"/>
          <w:szCs w:val="22"/>
        </w:rPr>
        <w:t>.describe()</w:t>
      </w:r>
      <w:r w:rsidRPr="008A521F">
        <w:rPr>
          <w:rStyle w:val="HTMLCode"/>
          <w:rFonts w:asciiTheme="minorHAnsi" w:hAnsiTheme="minorHAnsi"/>
          <w:sz w:val="22"/>
          <w:szCs w:val="22"/>
        </w:rPr>
        <w:t>`</w:t>
      </w:r>
      <w:r w:rsidRPr="008A521F">
        <w:rPr>
          <w:rFonts w:asciiTheme="minorHAnsi" w:hAnsiTheme="minorHAnsi"/>
          <w:sz w:val="22"/>
          <w:szCs w:val="22"/>
        </w:rPr>
        <w:t xml:space="preserve"> and </w:t>
      </w:r>
      <w:r w:rsidRPr="008A521F">
        <w:rPr>
          <w:rFonts w:asciiTheme="minorHAnsi" w:hAnsiTheme="minorHAnsi"/>
          <w:sz w:val="22"/>
          <w:szCs w:val="22"/>
        </w:rPr>
        <w:t>`</w:t>
      </w:r>
      <w:r w:rsidRPr="008A521F">
        <w:rPr>
          <w:rStyle w:val="HTMLCode"/>
          <w:rFonts w:asciiTheme="minorHAnsi" w:hAnsiTheme="minorHAnsi"/>
          <w:sz w:val="22"/>
          <w:szCs w:val="22"/>
        </w:rPr>
        <w:t>.</w:t>
      </w:r>
      <w:proofErr w:type="spellStart"/>
      <w:r w:rsidRPr="008A521F">
        <w:rPr>
          <w:rStyle w:val="HTMLCode"/>
          <w:rFonts w:asciiTheme="minorHAnsi" w:hAnsiTheme="minorHAnsi"/>
          <w:sz w:val="22"/>
          <w:szCs w:val="22"/>
        </w:rPr>
        <w:t>isnull</w:t>
      </w:r>
      <w:proofErr w:type="spellEnd"/>
      <w:r w:rsidRPr="008A521F">
        <w:rPr>
          <w:rStyle w:val="HTMLCode"/>
          <w:rFonts w:asciiTheme="minorHAnsi" w:hAnsiTheme="minorHAnsi"/>
          <w:sz w:val="22"/>
          <w:szCs w:val="22"/>
        </w:rPr>
        <w:t>()</w:t>
      </w:r>
      <w:r w:rsidRPr="008A521F">
        <w:rPr>
          <w:rStyle w:val="HTMLCode"/>
          <w:rFonts w:asciiTheme="minorHAnsi" w:hAnsiTheme="minorHAnsi"/>
          <w:sz w:val="22"/>
          <w:szCs w:val="22"/>
        </w:rPr>
        <w:t>`,`</w:t>
      </w:r>
      <w:r w:rsidRPr="008A521F">
        <w:rPr>
          <w:rStyle w:val="HTMLCode"/>
          <w:rFonts w:asciiTheme="minorHAnsi" w:hAnsiTheme="minorHAnsi"/>
          <w:sz w:val="22"/>
          <w:szCs w:val="22"/>
        </w:rPr>
        <w:t>.sum()</w:t>
      </w:r>
      <w:r w:rsidRPr="008A521F">
        <w:rPr>
          <w:rStyle w:val="HTMLCode"/>
          <w:rFonts w:asciiTheme="minorHAnsi" w:hAnsiTheme="minorHAnsi"/>
          <w:sz w:val="22"/>
          <w:szCs w:val="22"/>
        </w:rPr>
        <w:t>`</w:t>
      </w:r>
      <w:r w:rsidRPr="008A521F">
        <w:rPr>
          <w:rFonts w:asciiTheme="minorHAnsi" w:hAnsiTheme="minorHAnsi"/>
          <w:sz w:val="22"/>
          <w:szCs w:val="22"/>
        </w:rPr>
        <w:t xml:space="preserve"> outputs.</w:t>
      </w:r>
    </w:p>
    <w:p w14:paraId="19D4A797" w14:textId="189010C2" w:rsidR="004432EA" w:rsidRPr="008A521F" w:rsidRDefault="004432EA" w:rsidP="004432EA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8A521F">
        <w:rPr>
          <w:rFonts w:asciiTheme="minorHAnsi" w:hAnsiTheme="minorHAnsi"/>
          <w:sz w:val="22"/>
          <w:szCs w:val="22"/>
        </w:rPr>
        <w:t xml:space="preserve">Suggest an imputation strategy for the </w:t>
      </w:r>
      <w:proofErr w:type="spellStart"/>
      <w:r w:rsidRPr="008A521F">
        <w:rPr>
          <w:rFonts w:asciiTheme="minorHAnsi" w:hAnsiTheme="minorHAnsi"/>
          <w:sz w:val="22"/>
          <w:szCs w:val="22"/>
        </w:rPr>
        <w:t>Credit</w:t>
      </w:r>
      <w:r w:rsidRPr="008A521F">
        <w:rPr>
          <w:rFonts w:asciiTheme="minorHAnsi" w:hAnsiTheme="minorHAnsi"/>
          <w:sz w:val="22"/>
          <w:szCs w:val="22"/>
        </w:rPr>
        <w:t>_</w:t>
      </w:r>
      <w:r w:rsidRPr="008A521F">
        <w:rPr>
          <w:rFonts w:asciiTheme="minorHAnsi" w:hAnsiTheme="minorHAnsi"/>
          <w:sz w:val="22"/>
          <w:szCs w:val="22"/>
        </w:rPr>
        <w:t>Score</w:t>
      </w:r>
      <w:proofErr w:type="spellEnd"/>
      <w:r w:rsidRPr="008A521F">
        <w:rPr>
          <w:rFonts w:asciiTheme="minorHAnsi" w:hAnsiTheme="minorHAnsi"/>
          <w:sz w:val="22"/>
          <w:szCs w:val="22"/>
        </w:rPr>
        <w:t xml:space="preserve"> column based on financial industry best practices.</w:t>
      </w:r>
    </w:p>
    <w:p w14:paraId="0E2E1D4E" w14:textId="650554B8" w:rsidR="004432EA" w:rsidRPr="008A521F" w:rsidRDefault="004432EA" w:rsidP="004432EA">
      <w:pPr>
        <w:pStyle w:val="NormalWeb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8A521F">
        <w:rPr>
          <w:rFonts w:asciiTheme="minorHAnsi" w:hAnsiTheme="minorHAnsi"/>
          <w:sz w:val="22"/>
          <w:szCs w:val="22"/>
        </w:rPr>
        <w:t>Identify top 3 variables most likely to predict delinquency and explain their importance.</w:t>
      </w:r>
    </w:p>
    <w:p w14:paraId="6A7E16A2" w14:textId="099CB140" w:rsidR="008A521F" w:rsidRPr="008A521F" w:rsidRDefault="3378EA2B" w:rsidP="008A521F">
      <w:pPr>
        <w:pStyle w:val="Heading1"/>
        <w:numPr>
          <w:ilvl w:val="0"/>
          <w:numId w:val="20"/>
        </w:numPr>
        <w:rPr>
          <w:rFonts w:asciiTheme="minorHAnsi" w:eastAsia="Arial" w:hAnsiTheme="minorHAnsi" w:cs="Arial"/>
          <w:color w:val="auto"/>
          <w:u w:val="dotted"/>
        </w:rPr>
      </w:pPr>
      <w:r w:rsidRPr="008A521F">
        <w:rPr>
          <w:rFonts w:asciiTheme="minorHAnsi" w:eastAsia="Arial" w:hAnsiTheme="minorHAnsi" w:cs="Arial"/>
          <w:color w:val="auto"/>
          <w:u w:val="dotted"/>
        </w:rPr>
        <w:t>Conclusion &amp; Next Steps</w:t>
      </w:r>
    </w:p>
    <w:p w14:paraId="7639A171" w14:textId="7C96BAB7" w:rsidR="004432EA" w:rsidRPr="008A521F" w:rsidRDefault="004432EA" w:rsidP="004432EA">
      <w:pPr>
        <w:pStyle w:val="NormalWeb"/>
        <w:rPr>
          <w:rFonts w:asciiTheme="minorHAnsi" w:hAnsiTheme="minorHAnsi"/>
          <w:sz w:val="22"/>
          <w:szCs w:val="22"/>
        </w:rPr>
      </w:pPr>
      <w:r w:rsidRPr="008A521F">
        <w:rPr>
          <w:rFonts w:asciiTheme="minorHAnsi" w:hAnsiTheme="minorHAnsi"/>
          <w:sz w:val="22"/>
          <w:szCs w:val="22"/>
        </w:rPr>
        <w:t xml:space="preserve">The dataset is now fully cleaned, structured, and ready for predictive </w:t>
      </w:r>
      <w:proofErr w:type="spellStart"/>
      <w:r w:rsidRPr="008A521F">
        <w:rPr>
          <w:rFonts w:asciiTheme="minorHAnsi" w:hAnsiTheme="minorHAnsi"/>
          <w:sz w:val="22"/>
          <w:szCs w:val="22"/>
        </w:rPr>
        <w:t>modeling</w:t>
      </w:r>
      <w:proofErr w:type="spellEnd"/>
      <w:r w:rsidRPr="008A521F">
        <w:rPr>
          <w:rFonts w:asciiTheme="minorHAnsi" w:hAnsiTheme="minorHAnsi"/>
          <w:sz w:val="22"/>
          <w:szCs w:val="22"/>
        </w:rPr>
        <w:t>.</w:t>
      </w:r>
    </w:p>
    <w:p w14:paraId="1BF3753F" w14:textId="00FF0E9A" w:rsidR="004432EA" w:rsidRPr="008A521F" w:rsidRDefault="004432EA" w:rsidP="004432EA">
      <w:pPr>
        <w:pStyle w:val="NormalWeb"/>
        <w:rPr>
          <w:rFonts w:asciiTheme="minorHAnsi" w:hAnsiTheme="minorHAnsi"/>
          <w:sz w:val="22"/>
          <w:szCs w:val="22"/>
        </w:rPr>
      </w:pPr>
      <w:r w:rsidRPr="008A521F">
        <w:rPr>
          <w:rFonts w:asciiTheme="minorHAnsi" w:hAnsiTheme="minorHAnsi"/>
          <w:sz w:val="22"/>
          <w:szCs w:val="22"/>
        </w:rPr>
        <w:t>Key risk indicators identified include:</w:t>
      </w:r>
    </w:p>
    <w:p w14:paraId="65E5BBD7" w14:textId="77777777" w:rsidR="004432EA" w:rsidRPr="008A521F" w:rsidRDefault="004432EA" w:rsidP="004432EA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r w:rsidRPr="008A521F">
        <w:rPr>
          <w:rStyle w:val="HTMLCode"/>
          <w:rFonts w:asciiTheme="minorHAnsi" w:hAnsiTheme="minorHAnsi"/>
          <w:sz w:val="22"/>
          <w:szCs w:val="22"/>
        </w:rPr>
        <w:t>Missed_Payments</w:t>
      </w:r>
      <w:proofErr w:type="spellEnd"/>
    </w:p>
    <w:p w14:paraId="39640BA9" w14:textId="77777777" w:rsidR="004432EA" w:rsidRPr="008A521F" w:rsidRDefault="004432EA" w:rsidP="004432EA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r w:rsidRPr="008A521F">
        <w:rPr>
          <w:rStyle w:val="HTMLCode"/>
          <w:rFonts w:asciiTheme="minorHAnsi" w:hAnsiTheme="minorHAnsi"/>
          <w:sz w:val="22"/>
          <w:szCs w:val="22"/>
        </w:rPr>
        <w:t>Credit_Utilization</w:t>
      </w:r>
      <w:proofErr w:type="spellEnd"/>
    </w:p>
    <w:p w14:paraId="4E202317" w14:textId="77777777" w:rsidR="004432EA" w:rsidRPr="008A521F" w:rsidRDefault="004432EA" w:rsidP="004432EA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r w:rsidRPr="008A521F">
        <w:rPr>
          <w:rStyle w:val="HTMLCode"/>
          <w:rFonts w:asciiTheme="minorHAnsi" w:hAnsiTheme="minorHAnsi"/>
          <w:sz w:val="22"/>
          <w:szCs w:val="22"/>
        </w:rPr>
        <w:t>Debt_to_Income_Ratio</w:t>
      </w:r>
      <w:proofErr w:type="spellEnd"/>
    </w:p>
    <w:p w14:paraId="15B65F5D" w14:textId="0C854F60" w:rsidR="008A521F" w:rsidRPr="008A521F" w:rsidRDefault="004432EA" w:rsidP="008A521F">
      <w:pPr>
        <w:pStyle w:val="NormalWeb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r w:rsidRPr="008A521F">
        <w:rPr>
          <w:rStyle w:val="HTMLCode"/>
          <w:rFonts w:asciiTheme="minorHAnsi" w:hAnsiTheme="minorHAnsi"/>
          <w:sz w:val="22"/>
          <w:szCs w:val="22"/>
        </w:rPr>
        <w:t>Credit_Score</w:t>
      </w:r>
      <w:proofErr w:type="spellEnd"/>
    </w:p>
    <w:p w14:paraId="0CF51D53" w14:textId="6082D1C5" w:rsidR="004432EA" w:rsidRPr="008A521F" w:rsidRDefault="004432EA" w:rsidP="008A521F">
      <w:pPr>
        <w:pStyle w:val="NormalWeb"/>
        <w:rPr>
          <w:rFonts w:asciiTheme="minorHAnsi" w:hAnsiTheme="minorHAnsi"/>
          <w:sz w:val="22"/>
          <w:szCs w:val="22"/>
        </w:rPr>
      </w:pPr>
      <w:r w:rsidRPr="008A521F">
        <w:rPr>
          <w:rFonts w:asciiTheme="minorHAnsi" w:hAnsiTheme="minorHAnsi"/>
          <w:sz w:val="22"/>
          <w:szCs w:val="22"/>
        </w:rPr>
        <w:t>These variables show the strongest relationship with loan delinquency and will be essential in feature selection.</w:t>
      </w:r>
    </w:p>
    <w:p w14:paraId="4D5E0059" w14:textId="0C7C660A" w:rsidR="3378EA2B" w:rsidRPr="00A24443" w:rsidRDefault="3378EA2B" w:rsidP="3378EA2B">
      <w:pPr>
        <w:rPr>
          <w:rFonts w:eastAsia="Arial" w:cs="Arial"/>
        </w:rPr>
      </w:pPr>
    </w:p>
    <w:p w14:paraId="473B3221" w14:textId="2B43D768" w:rsidR="3378EA2B" w:rsidRPr="00A24443" w:rsidRDefault="3378EA2B" w:rsidP="3378EA2B">
      <w:pPr>
        <w:rPr>
          <w:rFonts w:eastAsia="Arial" w:cs="Arial"/>
        </w:rPr>
      </w:pPr>
    </w:p>
    <w:sectPr w:rsidR="3378EA2B" w:rsidRPr="00A244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74271"/>
    <w:multiLevelType w:val="hybridMultilevel"/>
    <w:tmpl w:val="BD309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A5C7C"/>
    <w:multiLevelType w:val="multilevel"/>
    <w:tmpl w:val="B02AAC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C1430"/>
    <w:multiLevelType w:val="multilevel"/>
    <w:tmpl w:val="498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920BC"/>
    <w:multiLevelType w:val="multilevel"/>
    <w:tmpl w:val="F5D2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16D0D"/>
    <w:multiLevelType w:val="multilevel"/>
    <w:tmpl w:val="BE8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92EFB"/>
    <w:multiLevelType w:val="multilevel"/>
    <w:tmpl w:val="34BA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C1E96"/>
    <w:multiLevelType w:val="hybridMultilevel"/>
    <w:tmpl w:val="31B42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92AA1"/>
    <w:multiLevelType w:val="multilevel"/>
    <w:tmpl w:val="3C64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3D65EB"/>
    <w:multiLevelType w:val="multilevel"/>
    <w:tmpl w:val="4808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EB6AF9"/>
    <w:multiLevelType w:val="multilevel"/>
    <w:tmpl w:val="258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E7C92"/>
    <w:multiLevelType w:val="multilevel"/>
    <w:tmpl w:val="8948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71B36"/>
    <w:multiLevelType w:val="multilevel"/>
    <w:tmpl w:val="16E8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9856AA"/>
    <w:multiLevelType w:val="multilevel"/>
    <w:tmpl w:val="E43C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1"/>
  </w:num>
  <w:num w:numId="11">
    <w:abstractNumId w:val="14"/>
  </w:num>
  <w:num w:numId="12">
    <w:abstractNumId w:val="13"/>
  </w:num>
  <w:num w:numId="13">
    <w:abstractNumId w:val="19"/>
  </w:num>
  <w:num w:numId="14">
    <w:abstractNumId w:val="16"/>
  </w:num>
  <w:num w:numId="15">
    <w:abstractNumId w:val="11"/>
  </w:num>
  <w:num w:numId="16">
    <w:abstractNumId w:val="18"/>
  </w:num>
  <w:num w:numId="17">
    <w:abstractNumId w:val="12"/>
  </w:num>
  <w:num w:numId="18">
    <w:abstractNumId w:val="20"/>
  </w:num>
  <w:num w:numId="19">
    <w:abstractNumId w:val="17"/>
  </w:num>
  <w:num w:numId="20">
    <w:abstractNumId w:val="9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2EA"/>
    <w:rsid w:val="00542985"/>
    <w:rsid w:val="00722830"/>
    <w:rsid w:val="008A521F"/>
    <w:rsid w:val="009860FE"/>
    <w:rsid w:val="00A24443"/>
    <w:rsid w:val="00AA1D8D"/>
    <w:rsid w:val="00B47730"/>
    <w:rsid w:val="00BA099F"/>
    <w:rsid w:val="00BE2565"/>
    <w:rsid w:val="00CB0664"/>
    <w:rsid w:val="00DC387D"/>
    <w:rsid w:val="00FC693F"/>
    <w:rsid w:val="3378E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DDB7976-8890-4F3F-A184-4899E10C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4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42985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99"/>
    <w:rsid w:val="008A52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A52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D93394-6ABC-4105-AA8B-7E1FCC38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2396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Dhruvii</dc:creator>
  <cp:keywords/>
  <dc:description>generated by python-docx</dc:description>
  <cp:lastModifiedBy>Dʜʀʋv Sharma</cp:lastModifiedBy>
  <cp:revision>5</cp:revision>
  <dcterms:created xsi:type="dcterms:W3CDTF">2013-12-23T23:15:00Z</dcterms:created>
  <dcterms:modified xsi:type="dcterms:W3CDTF">2025-10-29T08:02:00Z</dcterms:modified>
  <cp:category/>
</cp:coreProperties>
</file>